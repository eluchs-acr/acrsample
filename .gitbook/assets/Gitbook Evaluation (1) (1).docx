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355C" w14:textId="77777777" w:rsidR="00313D81" w:rsidRDefault="00D144F6">
      <w:pPr>
        <w:pStyle w:val="Heading1"/>
      </w:pPr>
      <w:r>
        <w:t>Documentation Platform Evaluation Template</w:t>
      </w:r>
    </w:p>
    <w:p w14:paraId="4959FBCA" w14:textId="77777777" w:rsidR="00313D81" w:rsidRDefault="00D144F6">
      <w:r>
        <w:t>Platform: [</w:t>
      </w:r>
      <w:proofErr w:type="spellStart"/>
      <w:r>
        <w:t>Docusaurus</w:t>
      </w:r>
      <w:proofErr w:type="spellEnd"/>
      <w:r>
        <w:t xml:space="preserve"> / </w:t>
      </w:r>
      <w:proofErr w:type="spellStart"/>
      <w:r>
        <w:t>GitBook</w:t>
      </w:r>
      <w:proofErr w:type="spellEnd"/>
      <w:r>
        <w:t xml:space="preserve"> / Outline]</w:t>
      </w:r>
    </w:p>
    <w:p w14:paraId="1C1D477B" w14:textId="77777777" w:rsidR="00313D81" w:rsidRDefault="00D144F6">
      <w:r>
        <w:t>Evaluator: [Your Name]</w:t>
      </w:r>
    </w:p>
    <w:p w14:paraId="2A4BFE05" w14:textId="77777777" w:rsidR="00313D81" w:rsidRDefault="00D144F6">
      <w:r>
        <w:t>Date: [Date]</w:t>
      </w:r>
    </w:p>
    <w:p w14:paraId="405CD278" w14:textId="77777777" w:rsidR="00313D81" w:rsidRDefault="00D144F6">
      <w:r>
        <w:t>Test Duration: [X hours/days]</w:t>
      </w:r>
    </w:p>
    <w:p w14:paraId="44031877" w14:textId="77777777" w:rsidR="00313D81" w:rsidRDefault="00D144F6">
      <w:pPr>
        <w:pStyle w:val="Heading2"/>
      </w:pPr>
      <w:r>
        <w:t>Executive Summary</w:t>
      </w:r>
    </w:p>
    <w:p w14:paraId="45CE6306" w14:textId="77777777" w:rsidR="00313D81" w:rsidRDefault="00D144F6">
      <w:r>
        <w:t>Overall Rating: ___/10</w:t>
      </w:r>
    </w:p>
    <w:p w14:paraId="19B9B632" w14:textId="77777777" w:rsidR="00313D81" w:rsidRDefault="00D144F6">
      <w:r>
        <w:t>Key Strengths:</w:t>
      </w:r>
      <w:r>
        <w:br/>
      </w:r>
      <w:r>
        <w:br/>
      </w:r>
      <w:r>
        <w:br/>
      </w:r>
    </w:p>
    <w:p w14:paraId="048F6DEA" w14:textId="77777777" w:rsidR="00313D81" w:rsidRDefault="00D144F6">
      <w:r>
        <w:t>Key Weaknesses:</w:t>
      </w:r>
      <w:r>
        <w:br/>
      </w:r>
      <w:r>
        <w:br/>
      </w:r>
      <w:r>
        <w:br/>
      </w:r>
    </w:p>
    <w:p w14:paraId="0D786401" w14:textId="77777777" w:rsidR="00313D81" w:rsidRDefault="00D144F6">
      <w:r>
        <w:t>Recommendation: [Recommended / Not Recommended / Conditional]</w:t>
      </w:r>
    </w:p>
    <w:p w14:paraId="5EA14477" w14:textId="77777777" w:rsidR="00313D81" w:rsidRDefault="00D144F6">
      <w:r>
        <w:t>Reason:</w:t>
      </w:r>
      <w:r>
        <w:br/>
      </w:r>
    </w:p>
    <w:p w14:paraId="6BCC7BB8" w14:textId="77777777" w:rsidR="00313D81" w:rsidRDefault="00D144F6">
      <w:pPr>
        <w:pStyle w:val="Heading2"/>
      </w:pPr>
      <w:r>
        <w:t>1. Content Migration Testing</w:t>
      </w:r>
    </w:p>
    <w:p w14:paraId="1EB330AA" w14:textId="77777777" w:rsidR="00313D81" w:rsidRDefault="00D144F6">
      <w:pPr>
        <w:pStyle w:val="Heading3"/>
      </w:pPr>
      <w:r>
        <w:t>Migration Test Setup</w:t>
      </w:r>
    </w:p>
    <w:p w14:paraId="5B5EB61C" w14:textId="77777777" w:rsidR="00313D81" w:rsidRDefault="00D144F6">
      <w:r>
        <w:t>Source Content Used:</w:t>
      </w:r>
      <w:r>
        <w:br/>
      </w:r>
    </w:p>
    <w:p w14:paraId="5B7D2D88" w14:textId="77777777" w:rsidR="00313D81" w:rsidRDefault="00D144F6">
      <w:r>
        <w:t xml:space="preserve"> Confluence page with text and images</w:t>
      </w:r>
    </w:p>
    <w:p w14:paraId="6C48A0AE" w14:textId="77777777" w:rsidR="00313D81" w:rsidRDefault="00D144F6">
      <w:r>
        <w:t xml:space="preserve"> Page with code blocks and syntax highlighting</w:t>
      </w:r>
    </w:p>
    <w:p w14:paraId="39493117" w14:textId="77777777" w:rsidR="00313D81" w:rsidRDefault="00D144F6">
      <w:r>
        <w:t xml:space="preserve"> Page with tables and lists</w:t>
      </w:r>
    </w:p>
    <w:p w14:paraId="47ED1F30" w14:textId="77777777" w:rsidR="00313D81" w:rsidRDefault="00D144F6">
      <w:r>
        <w:t xml:space="preserve"> Page with attachments/files</w:t>
      </w:r>
    </w:p>
    <w:p w14:paraId="6ED25A7D" w14:textId="77777777" w:rsidR="00313D81" w:rsidRDefault="00D144F6">
      <w:r>
        <w:t xml:space="preserve"> Total pages tested: ___</w:t>
      </w:r>
    </w:p>
    <w:p w14:paraId="16E65663" w14:textId="77777777" w:rsidR="00313D81" w:rsidRDefault="00D144F6">
      <w:pPr>
        <w:pStyle w:val="Heading3"/>
      </w:pPr>
      <w:r>
        <w:t>Migration Process</w:t>
      </w:r>
    </w:p>
    <w:p w14:paraId="1D8CD9E0" w14:textId="77777777" w:rsidR="00313D81" w:rsidRDefault="00D144F6">
      <w:r>
        <w:t>Time Required: ___ minutes</w:t>
      </w:r>
    </w:p>
    <w:p w14:paraId="3F8F2BE9" w14:textId="77777777" w:rsidR="00313D81" w:rsidRDefault="00D144F6">
      <w:r>
        <w:lastRenderedPageBreak/>
        <w:t>Steps Taken:</w:t>
      </w:r>
      <w:r>
        <w:br/>
        <w:t>1.</w:t>
      </w:r>
      <w:r>
        <w:br/>
        <w:t>2.</w:t>
      </w:r>
      <w:r>
        <w:br/>
        <w:t>3.</w:t>
      </w:r>
    </w:p>
    <w:p w14:paraId="729452B2" w14:textId="77777777" w:rsidR="00313D81" w:rsidRDefault="00D144F6">
      <w:r>
        <w:t>Migration Quality Assessment:</w:t>
      </w:r>
      <w:r>
        <w:br/>
        <w:t xml:space="preserve">Content </w:t>
      </w:r>
      <w:proofErr w:type="spellStart"/>
      <w:r>
        <w:t>TypeTransferred</w:t>
      </w:r>
      <w:proofErr w:type="spellEnd"/>
      <w:r>
        <w:t xml:space="preserve"> </w:t>
      </w:r>
      <w:proofErr w:type="spellStart"/>
      <w:r>
        <w:t>SuccessfullyIssues</w:t>
      </w:r>
      <w:proofErr w:type="spellEnd"/>
      <w:r>
        <w:t xml:space="preserve"> </w:t>
      </w:r>
      <w:proofErr w:type="spellStart"/>
      <w:r>
        <w:t>EncounteredQuality</w:t>
      </w:r>
      <w:proofErr w:type="spellEnd"/>
      <w:r>
        <w:t xml:space="preserve"> Rating (1-5)</w:t>
      </w:r>
    </w:p>
    <w:p w14:paraId="3F357AB0" w14:textId="77777777" w:rsidR="00313D81" w:rsidRDefault="00D144F6">
      <w:r>
        <w:t xml:space="preserve">Text </w:t>
      </w:r>
      <w:proofErr w:type="spellStart"/>
      <w:r>
        <w:t>formattingYes</w:t>
      </w:r>
      <w:proofErr w:type="spellEnd"/>
      <w:r>
        <w:t>/No</w:t>
      </w:r>
    </w:p>
    <w:p w14:paraId="01B08DE1" w14:textId="77777777" w:rsidR="00313D81" w:rsidRDefault="00D144F6">
      <w:proofErr w:type="spellStart"/>
      <w:r>
        <w:t>ImagesYes</w:t>
      </w:r>
      <w:proofErr w:type="spellEnd"/>
      <w:r>
        <w:t>/No</w:t>
      </w:r>
    </w:p>
    <w:p w14:paraId="6D3F9F57" w14:textId="77777777" w:rsidR="00313D81" w:rsidRDefault="00D144F6">
      <w:r>
        <w:t xml:space="preserve">Code </w:t>
      </w:r>
      <w:proofErr w:type="spellStart"/>
      <w:r>
        <w:t>blocksYes</w:t>
      </w:r>
      <w:proofErr w:type="spellEnd"/>
      <w:r>
        <w:t>/No</w:t>
      </w:r>
    </w:p>
    <w:p w14:paraId="3CD0CC10" w14:textId="77777777" w:rsidR="00313D81" w:rsidRDefault="00D144F6">
      <w:proofErr w:type="spellStart"/>
      <w:r>
        <w:t>TablesYes</w:t>
      </w:r>
      <w:proofErr w:type="spellEnd"/>
      <w:r>
        <w:t>/No</w:t>
      </w:r>
    </w:p>
    <w:p w14:paraId="31314B2B" w14:textId="77777777" w:rsidR="00313D81" w:rsidRDefault="00D144F6">
      <w:proofErr w:type="spellStart"/>
      <w:r>
        <w:t>ListsYes</w:t>
      </w:r>
      <w:proofErr w:type="spellEnd"/>
      <w:r>
        <w:t>/No</w:t>
      </w:r>
    </w:p>
    <w:p w14:paraId="4B1D83CB" w14:textId="77777777" w:rsidR="00313D81" w:rsidRDefault="00D144F6">
      <w:proofErr w:type="spellStart"/>
      <w:r>
        <w:t>LinksYes</w:t>
      </w:r>
      <w:proofErr w:type="spellEnd"/>
      <w:r>
        <w:t>/No</w:t>
      </w:r>
    </w:p>
    <w:p w14:paraId="4655CE0D" w14:textId="77777777" w:rsidR="00313D81" w:rsidRDefault="00D144F6">
      <w:r>
        <w:t>Screenshots:</w:t>
      </w:r>
      <w:r>
        <w:br/>
        <w:t xml:space="preserve"> Before (Confluence): [Attach screenshot]</w:t>
      </w:r>
      <w:r>
        <w:br/>
        <w:t xml:space="preserve"> After (Platform): [Attach screenshot]</w:t>
      </w:r>
    </w:p>
    <w:p w14:paraId="64CE9140" w14:textId="77777777" w:rsidR="00313D81" w:rsidRDefault="00D144F6">
      <w:r>
        <w:t>Migration Notes:</w:t>
      </w:r>
      <w:r>
        <w:br/>
      </w:r>
    </w:p>
    <w:p w14:paraId="63A73DDB" w14:textId="77777777" w:rsidR="00313D81" w:rsidRDefault="00D144F6">
      <w:pPr>
        <w:pStyle w:val="Heading2"/>
      </w:pPr>
      <w:r>
        <w:t>2. Developer Workflow Testing</w:t>
      </w:r>
    </w:p>
    <w:p w14:paraId="21FCF332" w14:textId="77777777" w:rsidR="00313D81" w:rsidRDefault="00D144F6">
      <w:r>
        <w:t>Test Scenario: Creating New Documentation</w:t>
      </w:r>
    </w:p>
    <w:p w14:paraId="000A8994" w14:textId="77777777" w:rsidR="00313D81" w:rsidRDefault="00D144F6">
      <w:r>
        <w:t xml:space="preserve">Task: </w:t>
      </w:r>
      <w:r>
        <w:t>Create identical API documentation page in platform</w:t>
      </w:r>
    </w:p>
    <w:p w14:paraId="2F4CA006" w14:textId="77777777" w:rsidR="00313D81" w:rsidRDefault="00D144F6">
      <w:r>
        <w:t>Content Created:</w:t>
      </w:r>
      <w:r>
        <w:br/>
        <w:t xml:space="preserve"> Page title and description</w:t>
      </w:r>
      <w:r>
        <w:br/>
        <w:t xml:space="preserve"> Code examples (3+ languages)</w:t>
      </w:r>
      <w:r>
        <w:br/>
        <w:t xml:space="preserve"> Step-by-step instructions with numbered lists</w:t>
      </w:r>
      <w:r>
        <w:br/>
        <w:t xml:space="preserve"> Warning/info callout boxes</w:t>
      </w:r>
      <w:r>
        <w:br/>
        <w:t xml:space="preserve"> Table of endpoint parameters</w:t>
      </w:r>
      <w:r>
        <w:br/>
        <w:t xml:space="preserve"> Images/diagrams</w:t>
      </w:r>
    </w:p>
    <w:p w14:paraId="29A3D4EF" w14:textId="77777777" w:rsidR="00313D81" w:rsidRDefault="00D144F6">
      <w:pPr>
        <w:pStyle w:val="Heading3"/>
      </w:pPr>
      <w:r>
        <w:t>Workflow Assessment</w:t>
      </w:r>
    </w:p>
    <w:p w14:paraId="0D2C9245" w14:textId="77777777" w:rsidR="00313D81" w:rsidRDefault="00D144F6">
      <w:r>
        <w:t>Time to Complete: ___ minutes</w:t>
      </w:r>
    </w:p>
    <w:p w14:paraId="01F41273" w14:textId="77777777" w:rsidR="00313D81" w:rsidRDefault="00D144F6">
      <w:r>
        <w:t>Ease of Use Rating: ___/10</w:t>
      </w:r>
    </w:p>
    <w:p w14:paraId="0B746DCB" w14:textId="77777777" w:rsidR="00313D81" w:rsidRDefault="00D144F6">
      <w:r>
        <w:t>Publishing Process:</w:t>
      </w:r>
      <w:r>
        <w:br/>
        <w:t>1.</w:t>
      </w:r>
      <w:r>
        <w:br/>
      </w:r>
      <w:r>
        <w:lastRenderedPageBreak/>
        <w:t>2.</w:t>
      </w:r>
      <w:r>
        <w:br/>
        <w:t>3.</w:t>
      </w:r>
    </w:p>
    <w:p w14:paraId="0CA4B814" w14:textId="77777777" w:rsidR="00313D81" w:rsidRDefault="00D144F6">
      <w:r>
        <w:t>Content Creation Experience:</w:t>
      </w:r>
    </w:p>
    <w:p w14:paraId="26368BA2" w14:textId="77777777" w:rsidR="00313D81" w:rsidRDefault="00D144F6">
      <w:r>
        <w:t xml:space="preserve">Code syntax </w:t>
      </w:r>
      <w:proofErr w:type="spellStart"/>
      <w:r>
        <w:t>highlightingYes</w:t>
      </w:r>
      <w:proofErr w:type="spellEnd"/>
      <w:r>
        <w:t>/No</w:t>
      </w:r>
    </w:p>
    <w:p w14:paraId="15978F2A" w14:textId="77777777" w:rsidR="00313D81" w:rsidRDefault="00D144F6">
      <w:r>
        <w:t>Image upload/</w:t>
      </w:r>
      <w:proofErr w:type="spellStart"/>
      <w:r>
        <w:t>embeddingYes</w:t>
      </w:r>
      <w:proofErr w:type="spellEnd"/>
      <w:r>
        <w:t>/No</w:t>
      </w:r>
    </w:p>
    <w:p w14:paraId="725BEB83" w14:textId="77777777" w:rsidR="00313D81" w:rsidRDefault="00D144F6">
      <w:r>
        <w:t xml:space="preserve">Table </w:t>
      </w:r>
      <w:proofErr w:type="spellStart"/>
      <w:r>
        <w:t>creationYes</w:t>
      </w:r>
      <w:proofErr w:type="spellEnd"/>
      <w:r>
        <w:t>/No</w:t>
      </w:r>
    </w:p>
    <w:p w14:paraId="4B66F5B4" w14:textId="77777777" w:rsidR="00313D81" w:rsidRDefault="00D144F6">
      <w:r>
        <w:t>Lists (numbered/</w:t>
      </w:r>
      <w:proofErr w:type="gramStart"/>
      <w:r>
        <w:t>bulleted)Yes</w:t>
      </w:r>
      <w:proofErr w:type="gramEnd"/>
      <w:r>
        <w:t>/No</w:t>
      </w:r>
    </w:p>
    <w:p w14:paraId="47ECD0A2" w14:textId="77777777" w:rsidR="00313D81" w:rsidRDefault="00D144F6">
      <w:r>
        <w:t>Callout boxes/</w:t>
      </w:r>
      <w:proofErr w:type="spellStart"/>
      <w:r>
        <w:t>alertsYes</w:t>
      </w:r>
      <w:proofErr w:type="spellEnd"/>
      <w:r>
        <w:t>/No</w:t>
      </w:r>
    </w:p>
    <w:p w14:paraId="630CB350" w14:textId="77777777" w:rsidR="00313D81" w:rsidRDefault="00D144F6">
      <w:r>
        <w:t xml:space="preserve">Link </w:t>
      </w:r>
      <w:proofErr w:type="spellStart"/>
      <w:r>
        <w:t>creationYes</w:t>
      </w:r>
      <w:proofErr w:type="spellEnd"/>
      <w:r>
        <w:t>/No</w:t>
      </w:r>
    </w:p>
    <w:p w14:paraId="7947E371" w14:textId="77777777" w:rsidR="00313D81" w:rsidRDefault="00D144F6">
      <w:r>
        <w:t>Developer-Friendly Features:</w:t>
      </w:r>
      <w:r>
        <w:br/>
      </w:r>
      <w:r>
        <w:br/>
        <w:t xml:space="preserve"> Markdown support</w:t>
      </w:r>
      <w:r>
        <w:br/>
        <w:t xml:space="preserve"> WYSIWYG editor</w:t>
      </w:r>
      <w:r>
        <w:br/>
        <w:t xml:space="preserve"> Live preview</w:t>
      </w:r>
      <w:r>
        <w:br/>
        <w:t xml:space="preserve"> Keyboard shortcuts</w:t>
      </w:r>
      <w:r>
        <w:br/>
        <w:t xml:space="preserve"> Version control/history</w:t>
      </w:r>
    </w:p>
    <w:p w14:paraId="55ED6F05" w14:textId="77777777" w:rsidR="00313D81" w:rsidRDefault="00D144F6">
      <w:r>
        <w:t>Pain Points Encountered:</w:t>
      </w:r>
      <w:r>
        <w:br/>
      </w:r>
      <w:r>
        <w:br/>
      </w:r>
      <w:r>
        <w:br/>
      </w:r>
    </w:p>
    <w:p w14:paraId="10C8EE28" w14:textId="77777777" w:rsidR="00313D81" w:rsidRDefault="00D144F6">
      <w:pPr>
        <w:pStyle w:val="Heading2"/>
      </w:pPr>
      <w:r>
        <w:t>3. Basic Cost Analysis</w:t>
      </w:r>
    </w:p>
    <w:p w14:paraId="0765381F" w14:textId="77777777" w:rsidR="00313D81" w:rsidRDefault="00D144F6">
      <w:r>
        <w:t>Pricing Structure</w:t>
      </w:r>
    </w:p>
    <w:p w14:paraId="5126AA98" w14:textId="77777777" w:rsidR="00313D81" w:rsidRDefault="00D144F6">
      <w:r>
        <w:t>Free Tier:</w:t>
      </w:r>
      <w:r>
        <w:br/>
      </w:r>
      <w:r>
        <w:t xml:space="preserve"> Users allowed: ___</w:t>
      </w:r>
      <w:r>
        <w:br/>
        <w:t xml:space="preserve"> Features included:</w:t>
      </w:r>
      <w:r>
        <w:br/>
        <w:t xml:space="preserve"> Limitations:</w:t>
      </w:r>
    </w:p>
    <w:p w14:paraId="536B5EF0" w14:textId="77777777" w:rsidR="00313D81" w:rsidRDefault="00D144F6">
      <w:r>
        <w:t>Paid Tier(s):</w:t>
      </w:r>
      <w:r>
        <w:br/>
        <w:t xml:space="preserve"> Cost per user/month: </w:t>
      </w:r>
      <w:proofErr w:type="gramStart"/>
      <w:r>
        <w:t>$__</w:t>
      </w:r>
      <w:proofErr w:type="gramEnd"/>
      <w:r>
        <w:t>_</w:t>
      </w:r>
      <w:r>
        <w:br/>
        <w:t xml:space="preserve"> Cost for 30 users/month: </w:t>
      </w:r>
      <w:proofErr w:type="gramStart"/>
      <w:r>
        <w:t>$__</w:t>
      </w:r>
      <w:proofErr w:type="gramEnd"/>
      <w:r>
        <w:t>_</w:t>
      </w:r>
      <w:r>
        <w:br/>
        <w:t xml:space="preserve"> Additional features:</w:t>
      </w:r>
    </w:p>
    <w:p w14:paraId="5925EF3C" w14:textId="77777777" w:rsidR="00313D81" w:rsidRDefault="00D144F6">
      <w:r>
        <w:t>Total 3-Year Cost Estimate:</w:t>
      </w:r>
      <w:r>
        <w:br/>
        <w:t xml:space="preserve"> Platform: $___</w:t>
      </w:r>
      <w:r>
        <w:br/>
        <w:t xml:space="preserve"> Hosting (if applicable): $___</w:t>
      </w:r>
      <w:r>
        <w:br/>
        <w:t xml:space="preserve"> Total: $___</w:t>
      </w:r>
    </w:p>
    <w:p w14:paraId="1F57A6AB" w14:textId="77777777" w:rsidR="00313D81" w:rsidRDefault="00D144F6">
      <w:r>
        <w:lastRenderedPageBreak/>
        <w:t>Cost Comparison Notes</w:t>
      </w:r>
      <w:r>
        <w:br/>
      </w:r>
    </w:p>
    <w:p w14:paraId="00A1A7BF" w14:textId="77777777" w:rsidR="00313D81" w:rsidRDefault="00D144F6">
      <w:pPr>
        <w:pStyle w:val="Heading2"/>
      </w:pPr>
      <w:r>
        <w:t>4. Technical Integration Assessment</w:t>
      </w:r>
    </w:p>
    <w:p w14:paraId="54ACF1A6" w14:textId="77777777" w:rsidR="00313D81" w:rsidRDefault="00D144F6">
      <w:r>
        <w:t>ACR Component Library Integration</w:t>
      </w:r>
      <w:r>
        <w:br/>
        <w:t>Test Conducted: [Describe what you tested]</w:t>
      </w:r>
    </w:p>
    <w:p w14:paraId="09BF4E0B" w14:textId="77777777" w:rsidR="00313D81" w:rsidRDefault="00D144F6">
      <w:r>
        <w:t>Integration Method:</w:t>
      </w:r>
      <w:r>
        <w:br/>
        <w:t xml:space="preserve"> Direct component </w:t>
      </w:r>
      <w:proofErr w:type="gramStart"/>
      <w:r>
        <w:t>import</w:t>
      </w:r>
      <w:proofErr w:type="gramEnd"/>
      <w:r>
        <w:br/>
        <w:t xml:space="preserve"> Custom HTML/CSS embedding</w:t>
      </w:r>
      <w:r>
        <w:br/>
        <w:t xml:space="preserve"> Theming/styling options</w:t>
      </w:r>
      <w:r>
        <w:br/>
        <w:t xml:space="preserve"> Not possible</w:t>
      </w:r>
    </w:p>
    <w:p w14:paraId="0B21A7AF" w14:textId="77777777" w:rsidR="00313D81" w:rsidRDefault="00D144F6">
      <w:r>
        <w:t>Integration Quality: ___/10</w:t>
      </w:r>
      <w:r>
        <w:br/>
        <w:t>Steps Required:</w:t>
      </w:r>
      <w:r>
        <w:br/>
        <w:t>1.</w:t>
      </w:r>
      <w:r>
        <w:br/>
        <w:t>2.</w:t>
      </w:r>
      <w:r>
        <w:br/>
        <w:t>3.</w:t>
      </w:r>
    </w:p>
    <w:p w14:paraId="252A9415" w14:textId="77777777" w:rsidR="00313D81" w:rsidRDefault="00D144F6">
      <w:r>
        <w:t>Customization Potential:</w:t>
      </w:r>
      <w:r>
        <w:br/>
        <w:t xml:space="preserve"> Can match ACR branding colors</w:t>
      </w:r>
      <w:r>
        <w:br/>
        <w:t xml:space="preserve"> Can add custom logo/headers</w:t>
      </w:r>
      <w:r>
        <w:br/>
        <w:t xml:space="preserve"> Can modify navigation structure</w:t>
      </w:r>
      <w:r>
        <w:br/>
        <w:t xml:space="preserve"> Can add custom fonts</w:t>
      </w:r>
      <w:r>
        <w:br/>
        <w:t xml:space="preserve"> Can embed ACR Master Components</w:t>
      </w:r>
    </w:p>
    <w:p w14:paraId="6D7FA33F" w14:textId="77777777" w:rsidR="00313D81" w:rsidRDefault="00D144F6">
      <w:r>
        <w:t>Notes:</w:t>
      </w:r>
      <w:r>
        <w:br/>
      </w:r>
    </w:p>
    <w:p w14:paraId="54A69BE0" w14:textId="77777777" w:rsidR="00313D81" w:rsidRDefault="00D144F6">
      <w:r>
        <w:t>Azure/Microsoft Integration</w:t>
      </w:r>
    </w:p>
    <w:p w14:paraId="16B6C11C" w14:textId="77777777" w:rsidR="00313D81" w:rsidRDefault="00D144F6">
      <w:r>
        <w:t>Authentication Options:</w:t>
      </w:r>
      <w:r>
        <w:br/>
        <w:t xml:space="preserve"> Azure AD/SSO possible</w:t>
      </w:r>
      <w:r>
        <w:br/>
        <w:t xml:space="preserve"> GitHub integration</w:t>
      </w:r>
      <w:r>
        <w:br/>
        <w:t xml:space="preserve"> Microsoft Teams integration</w:t>
      </w:r>
      <w:r>
        <w:br/>
        <w:t xml:space="preserve"> Other: ___</w:t>
      </w:r>
    </w:p>
    <w:p w14:paraId="7C1B15C0" w14:textId="77777777" w:rsidR="00313D81" w:rsidRDefault="00D144F6">
      <w:r>
        <w:t>Hosting Options:</w:t>
      </w:r>
      <w:r>
        <w:br/>
        <w:t xml:space="preserve"> Platform-hosted only</w:t>
      </w:r>
      <w:r>
        <w:br/>
        <w:t xml:space="preserve"> Self-hosting possible</w:t>
      </w:r>
      <w:r>
        <w:br/>
        <w:t xml:space="preserve"> Azure-compatible hosting</w:t>
      </w:r>
      <w:r>
        <w:br/>
        <w:t xml:space="preserve"> CDN/performance optimization</w:t>
      </w:r>
    </w:p>
    <w:p w14:paraId="361E6B00" w14:textId="77777777" w:rsidR="00313D81" w:rsidRDefault="00D144F6">
      <w:r>
        <w:t>Integration Notes:</w:t>
      </w:r>
      <w:r>
        <w:br/>
      </w:r>
    </w:p>
    <w:p w14:paraId="47FBA967" w14:textId="77777777" w:rsidR="00313D81" w:rsidRDefault="00D144F6">
      <w:pPr>
        <w:pStyle w:val="Heading2"/>
      </w:pPr>
      <w:r>
        <w:lastRenderedPageBreak/>
        <w:t>5. Stakeholder Feedback Collection</w:t>
      </w:r>
    </w:p>
    <w:p w14:paraId="1C9EBC6C" w14:textId="77777777" w:rsidR="00313D81" w:rsidRDefault="00D144F6">
      <w:r>
        <w:t>Developer Interview Results</w:t>
      </w:r>
      <w:r>
        <w:br/>
        <w:t>Interviewees: [Names or "Developer 1, 2, 3"]</w:t>
      </w:r>
    </w:p>
    <w:p w14:paraId="10AF3336" w14:textId="77777777" w:rsidR="00313D81" w:rsidRDefault="00D144F6">
      <w:r>
        <w:t>Questions Asked:</w:t>
      </w:r>
      <w:r>
        <w:br/>
        <w:t>"Rate the ease of creating content (1-10):"</w:t>
      </w:r>
      <w:r>
        <w:br/>
        <w:t>"Would you actually use this platform daily?"</w:t>
      </w:r>
      <w:r>
        <w:br/>
        <w:t>"Biggest concerns about this platform:"</w:t>
      </w:r>
      <w:r>
        <w:br/>
        <w:t>"Compared to current system, this is:"</w:t>
      </w:r>
    </w:p>
    <w:p w14:paraId="2C4C4608" w14:textId="77777777" w:rsidR="00313D81" w:rsidRDefault="00D144F6">
      <w:r>
        <w:t>Feedback Summary:</w:t>
      </w:r>
      <w:r>
        <w:br/>
      </w:r>
      <w:proofErr w:type="spellStart"/>
      <w:r>
        <w:t>QuestionDeveloper</w:t>
      </w:r>
      <w:proofErr w:type="spellEnd"/>
      <w:r>
        <w:t xml:space="preserve"> 1Developer 2Developer 3Average</w:t>
      </w:r>
      <w:r>
        <w:br/>
        <w:t>Ease of use (1-10)</w:t>
      </w:r>
      <w:r>
        <w:br/>
        <w:t>Would use daily (Y/N)</w:t>
      </w:r>
      <w:r>
        <w:br/>
        <w:t>Vs. current system</w:t>
      </w:r>
    </w:p>
    <w:p w14:paraId="05276937" w14:textId="77777777" w:rsidR="00313D81" w:rsidRDefault="00D144F6">
      <w:r>
        <w:t>Key Quotes:</w:t>
      </w:r>
      <w:r>
        <w:br/>
        <w:t>"..."</w:t>
      </w:r>
      <w:r>
        <w:br/>
        <w:t>"..."</w:t>
      </w:r>
      <w:r>
        <w:br/>
        <w:t>"..."</w:t>
      </w:r>
    </w:p>
    <w:p w14:paraId="53FC2152" w14:textId="77777777" w:rsidR="00313D81" w:rsidRDefault="00D144F6">
      <w:r>
        <w:t>Common Concerns:</w:t>
      </w:r>
      <w:r>
        <w:br/>
      </w:r>
      <w:r>
        <w:br/>
      </w:r>
      <w:r>
        <w:br/>
      </w:r>
    </w:p>
    <w:p w14:paraId="0A97256D" w14:textId="77777777" w:rsidR="00313D81" w:rsidRDefault="00D144F6">
      <w:r>
        <w:t>Positive Feedback:</w:t>
      </w:r>
      <w:r>
        <w:br/>
      </w:r>
      <w:r>
        <w:br/>
      </w:r>
      <w:r>
        <w:br/>
      </w:r>
    </w:p>
    <w:p w14:paraId="638389E2" w14:textId="77777777" w:rsidR="00313D81" w:rsidRDefault="00D144F6">
      <w:pPr>
        <w:pStyle w:val="Heading2"/>
      </w:pPr>
      <w:r>
        <w:t>Detailed Feature Analysis</w:t>
      </w:r>
    </w:p>
    <w:p w14:paraId="484D8149" w14:textId="77777777" w:rsidR="00313D81" w:rsidRDefault="00D144F6">
      <w:r>
        <w:t>Content Handling Quality</w:t>
      </w:r>
    </w:p>
    <w:p w14:paraId="6065B3B8" w14:textId="77777777" w:rsidR="00313D81" w:rsidRDefault="00D144F6">
      <w:proofErr w:type="spellStart"/>
      <w:r>
        <w:t>FeatureRating</w:t>
      </w:r>
      <w:proofErr w:type="spellEnd"/>
      <w:r>
        <w:t xml:space="preserve"> (1-</w:t>
      </w:r>
      <w:proofErr w:type="gramStart"/>
      <w:r>
        <w:t>5)Notes</w:t>
      </w:r>
      <w:proofErr w:type="gramEnd"/>
      <w:r>
        <w:br/>
        <w:t>Code syntax highlighting</w:t>
      </w:r>
    </w:p>
    <w:p w14:paraId="38AC90C1" w14:textId="77777777" w:rsidR="00313D81" w:rsidRDefault="00D144F6">
      <w:proofErr w:type="spellStart"/>
      <w:r>
        <w:t>FeatureRating</w:t>
      </w:r>
      <w:proofErr w:type="spellEnd"/>
      <w:r>
        <w:t xml:space="preserve"> (1-</w:t>
      </w:r>
      <w:proofErr w:type="gramStart"/>
      <w:r>
        <w:t>5)Notes</w:t>
      </w:r>
      <w:proofErr w:type="gramEnd"/>
      <w:r>
        <w:br/>
        <w:t>Image/media handling</w:t>
      </w:r>
    </w:p>
    <w:p w14:paraId="4F3A2011" w14:textId="77777777" w:rsidR="00313D81" w:rsidRDefault="00D144F6">
      <w:proofErr w:type="spellStart"/>
      <w:r>
        <w:t>FeatureRating</w:t>
      </w:r>
      <w:proofErr w:type="spellEnd"/>
      <w:r>
        <w:t xml:space="preserve"> (1-</w:t>
      </w:r>
      <w:proofErr w:type="gramStart"/>
      <w:r>
        <w:t>5)Notes</w:t>
      </w:r>
      <w:proofErr w:type="gramEnd"/>
      <w:r>
        <w:br/>
        <w:t>Table creation &amp; editing</w:t>
      </w:r>
    </w:p>
    <w:p w14:paraId="03ED11DC" w14:textId="77777777" w:rsidR="00313D81" w:rsidRDefault="00D144F6">
      <w:proofErr w:type="spellStart"/>
      <w:r>
        <w:t>FeatureRating</w:t>
      </w:r>
      <w:proofErr w:type="spellEnd"/>
      <w:r>
        <w:t xml:space="preserve"> (1-</w:t>
      </w:r>
      <w:proofErr w:type="gramStart"/>
      <w:r>
        <w:t>5)Notes</w:t>
      </w:r>
      <w:proofErr w:type="gramEnd"/>
      <w:r>
        <w:br/>
        <w:t>Search functionality</w:t>
      </w:r>
    </w:p>
    <w:p w14:paraId="38D2C4B1" w14:textId="77777777" w:rsidR="00313D81" w:rsidRDefault="00D144F6">
      <w:proofErr w:type="spellStart"/>
      <w:r>
        <w:lastRenderedPageBreak/>
        <w:t>FeatureRating</w:t>
      </w:r>
      <w:proofErr w:type="spellEnd"/>
      <w:r>
        <w:t xml:space="preserve"> (1-</w:t>
      </w:r>
      <w:proofErr w:type="gramStart"/>
      <w:r>
        <w:t>5)Notes</w:t>
      </w:r>
      <w:proofErr w:type="gramEnd"/>
      <w:r>
        <w:br/>
        <w:t>Mobile responsiveness</w:t>
      </w:r>
    </w:p>
    <w:p w14:paraId="08D094BE" w14:textId="77777777" w:rsidR="00313D81" w:rsidRDefault="00D144F6">
      <w:proofErr w:type="spellStart"/>
      <w:r>
        <w:t>FeatureRating</w:t>
      </w:r>
      <w:proofErr w:type="spellEnd"/>
      <w:r>
        <w:t xml:space="preserve"> (1-</w:t>
      </w:r>
      <w:proofErr w:type="gramStart"/>
      <w:r>
        <w:t>5)Notes</w:t>
      </w:r>
      <w:proofErr w:type="gramEnd"/>
      <w:r>
        <w:br/>
        <w:t>Page loading speed</w:t>
      </w:r>
    </w:p>
    <w:p w14:paraId="44E6F9B7" w14:textId="77777777" w:rsidR="00313D81" w:rsidRDefault="00D144F6">
      <w:proofErr w:type="spellStart"/>
      <w:r>
        <w:t>FeatureRating</w:t>
      </w:r>
      <w:proofErr w:type="spellEnd"/>
      <w:r>
        <w:t xml:space="preserve"> (1-</w:t>
      </w:r>
      <w:proofErr w:type="gramStart"/>
      <w:r>
        <w:t>5)Notes</w:t>
      </w:r>
      <w:proofErr w:type="gramEnd"/>
      <w:r>
        <w:br/>
        <w:t>Navigation structure</w:t>
      </w:r>
    </w:p>
    <w:p w14:paraId="6C06C043" w14:textId="77777777" w:rsidR="00313D81" w:rsidRDefault="00D144F6">
      <w:proofErr w:type="spellStart"/>
      <w:r>
        <w:t>FeatureRating</w:t>
      </w:r>
      <w:proofErr w:type="spellEnd"/>
      <w:r>
        <w:t xml:space="preserve"> (1-</w:t>
      </w:r>
      <w:proofErr w:type="gramStart"/>
      <w:r>
        <w:t>5)Notes</w:t>
      </w:r>
      <w:proofErr w:type="gramEnd"/>
      <w:r>
        <w:br/>
        <w:t>Content organization</w:t>
      </w:r>
    </w:p>
    <w:p w14:paraId="5A0AC1ED" w14:textId="77777777" w:rsidR="00313D81" w:rsidRDefault="00D144F6">
      <w:r>
        <w:t>User Experience</w:t>
      </w:r>
    </w:p>
    <w:p w14:paraId="69BE770A" w14:textId="77777777" w:rsidR="00313D81" w:rsidRDefault="00D144F6">
      <w:proofErr w:type="spellStart"/>
      <w:r>
        <w:t>AspectRating</w:t>
      </w:r>
      <w:proofErr w:type="spellEnd"/>
      <w:r>
        <w:t xml:space="preserve"> (1-</w:t>
      </w:r>
      <w:proofErr w:type="gramStart"/>
      <w:r>
        <w:t>5)Notes</w:t>
      </w:r>
      <w:proofErr w:type="gramEnd"/>
      <w:r>
        <w:br/>
        <w:t>Initial setup complexity</w:t>
      </w:r>
    </w:p>
    <w:p w14:paraId="4AE9A195" w14:textId="77777777" w:rsidR="00313D81" w:rsidRDefault="00D144F6">
      <w:proofErr w:type="spellStart"/>
      <w:r>
        <w:t>AspectRating</w:t>
      </w:r>
      <w:proofErr w:type="spellEnd"/>
      <w:r>
        <w:t xml:space="preserve"> (1-</w:t>
      </w:r>
      <w:proofErr w:type="gramStart"/>
      <w:r>
        <w:t>5)Notes</w:t>
      </w:r>
      <w:proofErr w:type="gramEnd"/>
      <w:r>
        <w:br/>
        <w:t>Learning curve for new users</w:t>
      </w:r>
    </w:p>
    <w:p w14:paraId="7FE8C0FE" w14:textId="77777777" w:rsidR="00313D81" w:rsidRDefault="00D144F6">
      <w:proofErr w:type="spellStart"/>
      <w:r>
        <w:t>AspectRating</w:t>
      </w:r>
      <w:proofErr w:type="spellEnd"/>
      <w:r>
        <w:t xml:space="preserve"> (1-</w:t>
      </w:r>
      <w:proofErr w:type="gramStart"/>
      <w:r>
        <w:t>5)Notes</w:t>
      </w:r>
      <w:proofErr w:type="gramEnd"/>
      <w:r>
        <w:br/>
        <w:t>Content creation speed</w:t>
      </w:r>
    </w:p>
    <w:p w14:paraId="1F40D7BF" w14:textId="77777777" w:rsidR="00313D81" w:rsidRDefault="00D144F6">
      <w:proofErr w:type="spellStart"/>
      <w:r>
        <w:t>AspectRating</w:t>
      </w:r>
      <w:proofErr w:type="spellEnd"/>
      <w:r>
        <w:t xml:space="preserve"> (1-</w:t>
      </w:r>
      <w:proofErr w:type="gramStart"/>
      <w:r>
        <w:t>5)Notes</w:t>
      </w:r>
      <w:proofErr w:type="gramEnd"/>
      <w:r>
        <w:br/>
        <w:t>Publishing workflow</w:t>
      </w:r>
    </w:p>
    <w:p w14:paraId="15A17D73" w14:textId="77777777" w:rsidR="00313D81" w:rsidRDefault="00D144F6">
      <w:proofErr w:type="spellStart"/>
      <w:r>
        <w:t>AspectRating</w:t>
      </w:r>
      <w:proofErr w:type="spellEnd"/>
      <w:r>
        <w:t xml:space="preserve"> (1-</w:t>
      </w:r>
      <w:proofErr w:type="gramStart"/>
      <w:r>
        <w:t>5)Notes</w:t>
      </w:r>
      <w:proofErr w:type="gramEnd"/>
      <w:r>
        <w:br/>
        <w:t>Collaboration features</w:t>
      </w:r>
    </w:p>
    <w:p w14:paraId="6F566E0E" w14:textId="77777777" w:rsidR="00313D81" w:rsidRDefault="00D144F6">
      <w:proofErr w:type="spellStart"/>
      <w:r>
        <w:t>AspectRating</w:t>
      </w:r>
      <w:proofErr w:type="spellEnd"/>
      <w:r>
        <w:t xml:space="preserve"> (1-</w:t>
      </w:r>
      <w:proofErr w:type="gramStart"/>
      <w:r>
        <w:t>5)Notes</w:t>
      </w:r>
      <w:proofErr w:type="gramEnd"/>
      <w:r>
        <w:br/>
        <w:t>Version control/history</w:t>
      </w:r>
    </w:p>
    <w:p w14:paraId="61C901A6" w14:textId="77777777" w:rsidR="00313D81" w:rsidRDefault="00D144F6">
      <w:pPr>
        <w:pStyle w:val="Heading2"/>
      </w:pPr>
      <w:r>
        <w:t>Final Assessment</w:t>
      </w:r>
    </w:p>
    <w:p w14:paraId="7751332A" w14:textId="77777777" w:rsidR="00313D81" w:rsidRDefault="00D144F6">
      <w:r>
        <w:t>Pros</w:t>
      </w:r>
      <w:r>
        <w:br/>
      </w:r>
      <w:r>
        <w:br/>
      </w:r>
      <w:r>
        <w:br/>
      </w:r>
    </w:p>
    <w:p w14:paraId="0124C7C0" w14:textId="77777777" w:rsidR="00313D81" w:rsidRDefault="00D144F6">
      <w:r>
        <w:t>Cons</w:t>
      </w:r>
      <w:r>
        <w:br/>
      </w:r>
      <w:r>
        <w:br/>
      </w:r>
      <w:r>
        <w:br/>
      </w:r>
    </w:p>
    <w:p w14:paraId="7B0FBD08" w14:textId="77777777" w:rsidR="00313D81" w:rsidRDefault="00D144F6">
      <w:r>
        <w:t xml:space="preserve">Best Use Case for This </w:t>
      </w:r>
      <w:r>
        <w:t>Platform</w:t>
      </w:r>
    </w:p>
    <w:p w14:paraId="25D3C329" w14:textId="77777777" w:rsidR="00313D81" w:rsidRDefault="00D144F6">
      <w:r>
        <w:t>Deal Breakers (if any)</w:t>
      </w:r>
    </w:p>
    <w:p w14:paraId="47F2C673" w14:textId="77777777" w:rsidR="00313D81" w:rsidRDefault="00D144F6">
      <w:r>
        <w:lastRenderedPageBreak/>
        <w:t>Overall Score Breakdown</w:t>
      </w:r>
      <w:r>
        <w:br/>
        <w:t>Ease of Use: ___/10</w:t>
      </w:r>
      <w:r>
        <w:br/>
        <w:t>Content Migration: ___/10</w:t>
      </w:r>
      <w:r>
        <w:br/>
        <w:t>Feature Completeness: ___/10</w:t>
      </w:r>
      <w:r>
        <w:br/>
        <w:t>Cost Value: ___/10</w:t>
      </w:r>
      <w:r>
        <w:br/>
        <w:t>ACR Integration Potential: ___/10</w:t>
      </w:r>
    </w:p>
    <w:p w14:paraId="47B3F95A" w14:textId="77777777" w:rsidR="00313D81" w:rsidRDefault="00D144F6">
      <w:r>
        <w:t>Total Average: ___/10</w:t>
      </w:r>
    </w:p>
    <w:p w14:paraId="5E71C7C9" w14:textId="77777777" w:rsidR="00313D81" w:rsidRDefault="00D144F6">
      <w:r>
        <w:t>Recommendation for ACR</w:t>
      </w:r>
      <w:r>
        <w:br/>
      </w:r>
      <w:proofErr w:type="gramStart"/>
      <w:r>
        <w:t>[ ]</w:t>
      </w:r>
      <w:proofErr w:type="gramEnd"/>
      <w:r>
        <w:t xml:space="preserve"> Highly Recommended - Best choice for ACR's needs</w:t>
      </w:r>
      <w:r>
        <w:br/>
      </w:r>
      <w:proofErr w:type="gramStart"/>
      <w:r>
        <w:t>[ ]</w:t>
      </w:r>
      <w:proofErr w:type="gramEnd"/>
      <w:r>
        <w:t xml:space="preserve"> Recommended - Good option with minor reservations</w:t>
      </w:r>
      <w:r>
        <w:br/>
      </w:r>
      <w:proofErr w:type="gramStart"/>
      <w:r>
        <w:t>[ ]</w:t>
      </w:r>
      <w:proofErr w:type="gramEnd"/>
      <w:r>
        <w:t xml:space="preserve"> Conditional - Recommend only if [conditions]</w:t>
      </w:r>
      <w:r>
        <w:br/>
      </w:r>
      <w:proofErr w:type="gramStart"/>
      <w:r>
        <w:t>[ ]</w:t>
      </w:r>
      <w:proofErr w:type="gramEnd"/>
      <w:r>
        <w:t xml:space="preserve"> Not Recommended - Does not meet ACR's requirements</w:t>
      </w:r>
    </w:p>
    <w:p w14:paraId="4E0A5EE8" w14:textId="77777777" w:rsidR="00313D81" w:rsidRDefault="00D144F6">
      <w:r>
        <w:t>Reasoning:</w:t>
      </w:r>
    </w:p>
    <w:sectPr w:rsidR="00313D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0164882">
    <w:abstractNumId w:val="8"/>
  </w:num>
  <w:num w:numId="2" w16cid:durableId="848298515">
    <w:abstractNumId w:val="6"/>
  </w:num>
  <w:num w:numId="3" w16cid:durableId="1898125884">
    <w:abstractNumId w:val="5"/>
  </w:num>
  <w:num w:numId="4" w16cid:durableId="1802189534">
    <w:abstractNumId w:val="4"/>
  </w:num>
  <w:num w:numId="5" w16cid:durableId="438960819">
    <w:abstractNumId w:val="7"/>
  </w:num>
  <w:num w:numId="6" w16cid:durableId="1496217425">
    <w:abstractNumId w:val="3"/>
  </w:num>
  <w:num w:numId="7" w16cid:durableId="23990335">
    <w:abstractNumId w:val="2"/>
  </w:num>
  <w:num w:numId="8" w16cid:durableId="633406473">
    <w:abstractNumId w:val="1"/>
  </w:num>
  <w:num w:numId="9" w16cid:durableId="174109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544"/>
    <w:rsid w:val="00034616"/>
    <w:rsid w:val="0006063C"/>
    <w:rsid w:val="0015074B"/>
    <w:rsid w:val="0029639D"/>
    <w:rsid w:val="00313D81"/>
    <w:rsid w:val="00326F90"/>
    <w:rsid w:val="003A2016"/>
    <w:rsid w:val="00AA1D8D"/>
    <w:rsid w:val="00B34FD4"/>
    <w:rsid w:val="00B47730"/>
    <w:rsid w:val="00CB0664"/>
    <w:rsid w:val="00D144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8AD41"/>
  <w14:defaultImageDpi w14:val="300"/>
  <w15:docId w15:val="{46F088B3-0E4F-497E-BE4E-F8180359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279B2075FD334E91921B8A313DA922" ma:contentTypeVersion="4" ma:contentTypeDescription="Create a new document." ma:contentTypeScope="" ma:versionID="e1f5ce36ba0f1f125a199c9d56ef461e">
  <xsd:schema xmlns:xsd="http://www.w3.org/2001/XMLSchema" xmlns:xs="http://www.w3.org/2001/XMLSchema" xmlns:p="http://schemas.microsoft.com/office/2006/metadata/properties" xmlns:ns3="f98f363c-3673-4158-a08d-bdb87bde64d3" targetNamespace="http://schemas.microsoft.com/office/2006/metadata/properties" ma:root="true" ma:fieldsID="21496b7b4452db43726cff8650b6cb83" ns3:_="">
    <xsd:import namespace="f98f363c-3673-4158-a08d-bdb87bde64d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f363c-3673-4158-a08d-bdb87bde64d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5B0F20-B54F-4736-8D57-2212E5FCB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f363c-3673-4158-a08d-bdb87bde6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F353EA-49B4-4512-8CC3-701100F394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4FA0BD-F699-407C-9F31-E74EB49E7519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f98f363c-3673-4158-a08d-bdb87bde64d3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Luchs, Ethan</cp:lastModifiedBy>
  <cp:revision>2</cp:revision>
  <dcterms:created xsi:type="dcterms:W3CDTF">2025-06-05T19:32:00Z</dcterms:created>
  <dcterms:modified xsi:type="dcterms:W3CDTF">2025-06-05T19:32:00Z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0x0101001D279B2075FD334E91921B8A313DA922</vt:lpwstr>
  </property>
</Properties>
</file>